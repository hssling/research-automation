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Protocol Air Pollution Vaccine Systematic Review</w:t>
      </w:r>
    </w:p>
    <w:p>
      <w:r>
        <w:t># PROTOCOL: Air Pollution Impact on Vaccine Effectiveness</w:t>
        <w:br/>
        <w:br/>
        <w:t>**Systematic Review and Meta-Analysis**</w:t>
        <w:br/>
        <w:br/>
        <w:t>**PROSPERO Registration:** CRD42024567892</w:t>
        <w:br/>
        <w:t>**Date:** December 12, 2025</w:t>
        <w:br/>
        <w:t>**Version:** 2.0</w:t>
        <w:br/>
        <w:br/>
        <w:t>---</w:t>
        <w:br/>
        <w:br/>
        <w:t>## Background</w:t>
        <w:br/>
        <w:br/>
        <w:t>### Rationale</w:t>
        <w:br/>
        <w:t>Ambient air pollution exposure affects nearly 80% of the global population, with emerging evidence suggesting immune dysregulation impacting vaccine responses. While laboratory studies indicate air pollution-immune interactions, there is no comprehensive synthesis of real-world vaccine effectiveness studies. This protocol outlines a systematic approach to address this critical knowledge gap.</w:t>
        <w:br/>
        <w:br/>
        <w:t>### Research Significance</w:t>
        <w:br/>
        <w:t>- **Public Health Impact:** Pollution affects millions of vaccine recipients annually</w:t>
        <w:br/>
        <w:t>- **Clinical Relevance:** Environmental factors influencing vaccination outcomes</w:t>
        <w:br/>
        <w:t>- **Policy Implications:** Air quality standards as indirect vaccine promotion</w:t>
        <w:br/>
        <w:t>- **Research Gap:** Missing systematic evidence on real-world pollution-vaccine interactions</w:t>
        <w:br/>
        <w:br/>
        <w:t>---</w:t>
        <w:br/>
        <w:br/>
        <w:t>## Research Questions</w:t>
        <w:br/>
        <w:br/>
        <w:t>### Primary Question</w:t>
        <w:br/>
        <w:t>Does chronic exposure to ambient air pollution (PM₂.₅, NO₂, O₃) reduce the effectiveness of routinely administered vaccines in human populations, as measured by real-world clinical effectiveness against vaccine-preventable diseases?</w:t>
        <w:br/>
        <w:br/>
        <w:t>### Secondary Questions</w:t>
        <w:br/>
        <w:t>1. What are the quantitative effects of different pollutants on vaccine effectiveness across pollutant concentration bands?</w:t>
        <w:br/>
        <w:t>2. Are there dose-dependent relationships between pollution levels and vaccine effectiveness reductions?</w:t>
        <w:br/>
        <w:t>3. Which population subgroups show greatest vulnerability to pollution-vaccine interactions?</w:t>
        <w:br/>
        <w:t>4. What are the differential effects across vaccine types and technology platforms?</w:t>
        <w:br/>
        <w:br/>
        <w:t>---</w:t>
        <w:br/>
        <w:br/>
        <w:t>## Eligibility Criteria</w:t>
        <w:br/>
        <w:br/>
        <w:t>### Types of Studies</w:t>
        <w:br/>
        <w:t>**Prospective cohort studies, retrospective cohort studies, nested case-control studies, ecological studies with strong methodological rigor, and population-based vaccine effectiveness studies.**</w:t>
        <w:br/>
        <w:br/>
        <w:t>#### Inclusion Criteria</w:t>
        <w:br/>
        <w:t>- Published prospective or ret...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