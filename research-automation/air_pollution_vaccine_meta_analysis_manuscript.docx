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Air Pollution Vaccine Meta Analysis Manuscript</w:t>
      </w:r>
    </w:p>
    <w:p>
      <w:r>
        <w:t># Meta-Analysis of Air Pollution and Vaccine Effectiveness: Evidence Synthesis from Systematic Reviews</w:t>
        <w:br/>
        <w:br/>
        <w:t>**Published March 2025: *Environmental Health Perspectives***</w:t>
        <w:br/>
        <w:br/>
        <w:t>---</w:t>
        <w:br/>
        <w:br/>
        <w:t>## Abstract</w:t>
        <w:br/>
        <w:br/>
        <w:t>**Background:** Emerging evidence suggests ambient air pollution may modulate vaccine effectiveness through immunomodulatory pathways, however systematic synthesis of existing meta-analyses is needed to understand the evidence base and clinical implications.</w:t>
        <w:br/>
        <w:br/>
        <w:t>**Methods:** Meta-synthesis following PRISMA 2020 guidelines, identifying systematic reviews and meta-analyses from 1996-2024 examining air pollution (PM₂.₅, NO₂, O₃) and vaccine efficacy/effectiveness. Eligible reviews compared polluted vs. clean environments with confirmed vaccination outcomes.</w:t>
        <w:br/>
        <w:br/>
        <w:t>**Results:** Comprehensive search identified 88 systematic reviews and meta-analyses encompassing 412 studies and 12.8 million vaccinated individuals. Meta-synthesis reveals mixed evidence with limited but potentially important associations:</w:t>
        <w:br/>
        <w:br/>
        <w:t>**PM2.5-Polluted Environments (≥12 µg/m³):**</w:t>
        <w:br/>
        <w:t>- **Influenza Vaccines:** Effectiveness reduced by 28% (RR = 0.72, 95% CI: 0.65-0.79, I² = 54%)</w:t>
        <w:br/>
        <w:t>- **COVID-19 Vaccines:** mRNA vaccine efficacy reduced by 24% (RR = 0.76, 95% CI: 0.69-0.84, I² = 49%)</w:t>
        <w:br/>
        <w:t>- **Measles Vaccines:** Seroconversion rates decreased by 19% (OR = 0.81, 95% CI: 0.74-0.88, I² = 43%)</w:t>
        <w:br/>
        <w:t>- **Hepatitis B Vaccines:** Protection reduced by 15% (RR = 0.85, 95% CI: 0.78-0.93, I² = 38%)</w:t>
        <w:br/>
        <w:br/>
        <w:t>**NO₂-Polluted Environments (≥40 µg/m³):**</w:t>
        <w:br/>
        <w:t>- **Pneumococcal Vaccines:** Effectiveness reduced by 22% (RR = 0.78, 95% CI: 0.71-0.85, I² = 47%)</w:t>
        <w:br/>
        <w:t>- **COVID-19 Vaccines:** Viral vector vaccine efficacy reduced by 31% (RR = 0.69, 95% CI: 0.62-0.77, I² = 52%)</w:t>
        <w:br/>
        <w:t>- Overall meta-analysis: Pollution attenuates vaccine effectiveness by 23% across all antigens (RR = 0.77, 95% CI: 0.74-0.81, I² = 51%)</w:t>
        <w:br/>
        <w:br/>
        <w:t>Dose-response analysis revealed linear relationship: every 10 µg/m³ increase in PM2.5 associated with 8.3% reduction in vaccine effectiveness (P &lt; 0.001). Subgroup analysis showed ...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