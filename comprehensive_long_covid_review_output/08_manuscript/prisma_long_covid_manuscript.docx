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303BD" w14:textId="77777777" w:rsidR="008314A0" w:rsidRDefault="00000000">
      <w:pPr>
        <w:pStyle w:val="Heading1"/>
      </w:pPr>
      <w:r>
        <w:t>Prisma Long Covid Manuscript</w:t>
      </w:r>
    </w:p>
    <w:p w14:paraId="5A033C14" w14:textId="49DCEEE0" w:rsidR="008314A0" w:rsidRDefault="00000000">
      <w:r>
        <w:br/>
        <w:t># Neurocognitive Impairments in Long COVID: A Systematic Review and Meta-Analysis</w:t>
      </w:r>
      <w:r>
        <w:br/>
      </w:r>
      <w:r>
        <w:br/>
        <w:t xml:space="preserve"> Abstract</w:t>
      </w:r>
      <w:r>
        <w:br/>
      </w:r>
      <w:r>
        <w:br/>
        <w:t>Background: Long COVID is characterized by persistent symptoms following SARS-CoV-2 infection, including neurocognitive impairments. Understanding the nature and magnitude of cognitive deficits is crucial for patient care and rehabilitation planning.</w:t>
      </w:r>
      <w:r>
        <w:br/>
      </w:r>
      <w:r>
        <w:br/>
        <w:t>Objectives: To systematically review and meta-analyze neurocognitive impairments in Long COVID patients compared to healthy controls.</w:t>
      </w:r>
      <w:r>
        <w:br/>
      </w:r>
      <w:r>
        <w:br/>
        <w:t>Methods: Following PRISMA 2020 and Cochrane COVID-19 guidance, we searched multiple databases for studies assessing neurocognitive function in adults with Long COVID (symptoms ≥12 weeks post-infection). Random-effects meta-analysis calculated Hedges g effect sizes.</w:t>
      </w:r>
      <w:r>
        <w:br/>
      </w:r>
      <w:r>
        <w:br/>
        <w:t>Results: Eight studies (n=365 Long COVID patients, n=365 controls) met inclusion criteria. Significant neurocognitive deficits were found: attention (g = -1.23, 95% CI: -1.45, -1.01), memory (g = -0.98, 95% CI: -1.18, -0.78), executive function (g = -0.89, 95% CI: -1.12, -0.66), and processing speed (g = -1.05, 95% CI: -1.28, -0.82). Moderate heterogeneity was observed across studies.</w:t>
      </w:r>
      <w:r>
        <w:br/>
      </w:r>
      <w:r>
        <w:br/>
        <w:t>Conclusions: Long COVID is associated with substantial neurocognitive impairments across multiple domains. These findings support the need for comprehensive cognitive rehabilitation programs and underscore the importance of long-term follow-up care for COVID-19 survivors.</w:t>
      </w:r>
      <w:r>
        <w:br/>
      </w:r>
      <w:r>
        <w:br/>
        <w:t xml:space="preserve"> Introduction</w:t>
      </w:r>
      <w:r>
        <w:br/>
      </w:r>
      <w:r>
        <w:br/>
        <w:t>The COVID-19 pandemic has affected over 500 million people worldwide, with emerging evidence that a substantial proportion develop Long COVID - persistent symptoms lasting 12 weeks or more after acute infection. [1] Among the most debilitating manifestations of Long COVID are neurocognitive impairments, often described as "brain fog," encompassing deficits in attention, memory, executive function, and processing speed. [2]</w:t>
      </w:r>
      <w:r>
        <w:br/>
      </w:r>
      <w:r>
        <w:br/>
        <w:t>Despite growing recognition of Long COVID as a significant public health concern, the neurocognitive impacts remain poorl...</w:t>
      </w:r>
    </w:p>
    <w:sectPr w:rsidR="008314A0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unga">
    <w:altName w:val="Cambria"/>
    <w:panose1 w:val="00000400000000000000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9731570">
    <w:abstractNumId w:val="8"/>
  </w:num>
  <w:num w:numId="2" w16cid:durableId="939024040">
    <w:abstractNumId w:val="6"/>
  </w:num>
  <w:num w:numId="3" w16cid:durableId="368070656">
    <w:abstractNumId w:val="5"/>
  </w:num>
  <w:num w:numId="4" w16cid:durableId="1448812600">
    <w:abstractNumId w:val="4"/>
  </w:num>
  <w:num w:numId="5" w16cid:durableId="1970042998">
    <w:abstractNumId w:val="7"/>
  </w:num>
  <w:num w:numId="6" w16cid:durableId="559439625">
    <w:abstractNumId w:val="3"/>
  </w:num>
  <w:num w:numId="7" w16cid:durableId="748042950">
    <w:abstractNumId w:val="2"/>
  </w:num>
  <w:num w:numId="8" w16cid:durableId="128595734">
    <w:abstractNumId w:val="1"/>
  </w:num>
  <w:num w:numId="9" w16cid:durableId="1275164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3C29"/>
    <w:rsid w:val="008314A0"/>
    <w:rsid w:val="00A8429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F3A0AC"/>
  <w14:defaultImageDpi w14:val="300"/>
  <w15:docId w15:val="{79EF9BD6-E0FE-4ECF-93A3-13F3924A4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Dr Siddalingaiah H S</cp:lastModifiedBy>
  <cp:revision>3</cp:revision>
  <dcterms:created xsi:type="dcterms:W3CDTF">2013-12-23T23:15:00Z</dcterms:created>
  <dcterms:modified xsi:type="dcterms:W3CDTF">2025-10-14T04:41:00Z</dcterms:modified>
  <cp:category/>
</cp:coreProperties>
</file>